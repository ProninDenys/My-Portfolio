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950" w:rsidRDefault="00000000">
      <w:pPr>
        <w:pStyle w:val="aa"/>
      </w:pPr>
      <w:r>
        <w:t>Denys Pronin</w:t>
      </w:r>
    </w:p>
    <w:p w:rsidR="00305950" w:rsidRDefault="00000000">
      <w:r>
        <w:rPr>
          <w:b/>
        </w:rPr>
        <w:t>🎓 Web Development Front-End</w:t>
      </w:r>
      <w:r>
        <w:rPr>
          <w:b/>
        </w:rPr>
        <w:br/>
      </w:r>
      <w:r>
        <w:t>📍 Dundalk, Ireland</w:t>
      </w:r>
      <w:r>
        <w:br/>
        <w:t>✉️ pronindenys@yahoo.com</w:t>
      </w:r>
      <w:r>
        <w:br/>
      </w:r>
      <w:r>
        <w:rPr>
          <w:b/>
        </w:rPr>
        <w:t xml:space="preserve">🌐 Portfolio: </w:t>
      </w:r>
      <w:r>
        <w:t>https://www.pronindenys.com</w:t>
      </w:r>
      <w:r>
        <w:br/>
      </w:r>
      <w:r>
        <w:rPr>
          <w:b/>
        </w:rPr>
        <w:t xml:space="preserve">🔗 LinkedIn: </w:t>
      </w:r>
      <w:r>
        <w:t>Denys Pronin - LinkedIn</w:t>
      </w:r>
      <w:r>
        <w:br/>
      </w:r>
      <w:r>
        <w:rPr>
          <w:b/>
        </w:rPr>
        <w:t xml:space="preserve">🐙 GitHub: </w:t>
      </w:r>
      <w:r>
        <w:t>https://github.com/ProninDenys</w:t>
      </w:r>
      <w:r>
        <w:br/>
      </w:r>
    </w:p>
    <w:p w:rsidR="00305950" w:rsidRDefault="00000000">
      <w:pPr>
        <w:pStyle w:val="1"/>
      </w:pPr>
      <w:r>
        <w:t>Summary</w:t>
      </w:r>
    </w:p>
    <w:p w:rsidR="006220E7" w:rsidRDefault="00000000" w:rsidP="006220E7">
      <w:pPr>
        <w:jc w:val="both"/>
      </w:pPr>
      <w:r>
        <w:t xml:space="preserve">I'm Denys, a front-end web developer with a passion for building responsive, user-friendly websites and applications. I specialize in using HTML, CSS, and JavaScript to create accessible, maintainable, and scalable code. My approach is user-centric, ensuring that designs function smoothly across all devices. </w:t>
      </w:r>
    </w:p>
    <w:p w:rsidR="00305950" w:rsidRDefault="00000000" w:rsidP="006220E7">
      <w:pPr>
        <w:jc w:val="both"/>
      </w:pPr>
      <w:r>
        <w:t>I am a strong team player with excellent communication skills, always striving to solve problems efficiently and creatively. Continuously learning and exploring new technologies like React, TypeScript, and Next.js, I stay at the cutting edge of web development.</w:t>
      </w:r>
      <w:r>
        <w:br/>
        <w:t>Open to remote opportunities and international projects, I bring a results-oriented mindset, always aiming to improve user experience, site performance, and collaboration within teams.</w:t>
      </w:r>
    </w:p>
    <w:p w:rsidR="00305950" w:rsidRDefault="00000000">
      <w:pPr>
        <w:pStyle w:val="1"/>
      </w:pPr>
      <w:r>
        <w:t>Skills</w:t>
      </w:r>
    </w:p>
    <w:p w:rsidR="00305950" w:rsidRDefault="00000000">
      <w:r>
        <w:t>• Frontend: HTML, CSS, JavaScript, React, TypeScript, Vue, Sass, Bootstrap</w:t>
      </w:r>
      <w:r>
        <w:br/>
        <w:t>• Backend: Node.js, Next.js</w:t>
      </w:r>
      <w:r>
        <w:br/>
        <w:t>• State Management: Redux</w:t>
      </w:r>
      <w:r>
        <w:br/>
        <w:t>• Version Control: Git, GitHub</w:t>
      </w:r>
      <w:r>
        <w:br/>
        <w:t>• Dev Tools: VS Code, Figma</w:t>
      </w:r>
      <w:r>
        <w:br/>
      </w:r>
    </w:p>
    <w:p w:rsidR="00305950" w:rsidRDefault="00000000">
      <w:pPr>
        <w:pStyle w:val="1"/>
      </w:pPr>
      <w:r>
        <w:t>Soft Skills</w:t>
      </w:r>
    </w:p>
    <w:p w:rsidR="00305950" w:rsidRDefault="00000000">
      <w:r>
        <w:t>• Communication</w:t>
      </w:r>
      <w:r>
        <w:br/>
        <w:t>• Teamwork</w:t>
      </w:r>
      <w:r>
        <w:br/>
        <w:t>• Problem-solving</w:t>
      </w:r>
      <w:r>
        <w:br/>
        <w:t>• Attention to detail</w:t>
      </w:r>
      <w:r>
        <w:br/>
      </w:r>
    </w:p>
    <w:p w:rsidR="00305950" w:rsidRDefault="00000000">
      <w:pPr>
        <w:pStyle w:val="1"/>
      </w:pPr>
      <w:r>
        <w:lastRenderedPageBreak/>
        <w:t>Work Experience</w:t>
      </w:r>
    </w:p>
    <w:p w:rsidR="00305950" w:rsidRDefault="00000000">
      <w:pPr>
        <w:pStyle w:val="21"/>
      </w:pPr>
      <w:r>
        <w:t>Web Development Trainee</w:t>
      </w:r>
    </w:p>
    <w:p w:rsidR="00305950" w:rsidRDefault="00000000">
      <w:r>
        <w:t>IT Academy – Remote</w:t>
      </w:r>
      <w:r>
        <w:br/>
        <w:t>May 2024 – October 2024</w:t>
      </w:r>
    </w:p>
    <w:p w:rsidR="00305950" w:rsidRDefault="00000000">
      <w:r>
        <w:t>• Completed intensive Web Development Bootcamp, focusing on front-end technologies including HTML, CSS, JavaScript, and React.</w:t>
      </w:r>
      <w:r>
        <w:br/>
        <w:t>• Developed hands-on experience by building real-world projects with a focus on responsive design, accessibility, and performance.</w:t>
      </w:r>
      <w:r>
        <w:br/>
        <w:t>• Collaborated with fellow students on group projects, simulating real-world teamwork.</w:t>
      </w:r>
      <w:r>
        <w:br/>
        <w:t>• Gained strong foundational knowledge in web development best practices and modern frameworks.</w:t>
      </w:r>
      <w:r>
        <w:br/>
      </w:r>
    </w:p>
    <w:p w:rsidR="00305950" w:rsidRDefault="00000000">
      <w:pPr>
        <w:pStyle w:val="1"/>
      </w:pPr>
      <w:r>
        <w:t>Education</w:t>
      </w:r>
    </w:p>
    <w:p w:rsidR="00305950" w:rsidRDefault="00000000">
      <w:r>
        <w:t>Beetroot Academy – Kyiv, Ukraine</w:t>
      </w:r>
      <w:r>
        <w:br/>
        <w:t>May 2024 – October 2024</w:t>
      </w:r>
    </w:p>
    <w:p w:rsidR="00305950" w:rsidRDefault="00000000">
      <w:r>
        <w:t>Front-End Development Course</w:t>
      </w:r>
    </w:p>
    <w:p w:rsidR="00305950" w:rsidRDefault="00000000">
      <w:pPr>
        <w:pStyle w:val="1"/>
      </w:pPr>
      <w:r>
        <w:t>Certifications</w:t>
      </w:r>
    </w:p>
    <w:p w:rsidR="00305950" w:rsidRDefault="00000000">
      <w:r>
        <w:t>• Web Development – Beetroot Academy</w:t>
      </w:r>
      <w:r>
        <w:br/>
        <w:t>• JavaScript Essentials – Codecademy</w:t>
      </w:r>
      <w:r>
        <w:br/>
        <w:t>• Introduction to Cybersecurity – Cisco Networking Academy</w:t>
      </w:r>
      <w:r>
        <w:br/>
      </w:r>
    </w:p>
    <w:p w:rsidR="00305950" w:rsidRDefault="00000000">
      <w:pPr>
        <w:pStyle w:val="1"/>
      </w:pPr>
      <w:r>
        <w:t>Achievements</w:t>
      </w:r>
    </w:p>
    <w:p w:rsidR="00305950" w:rsidRDefault="00000000">
      <w:r>
        <w:t>• Successfully completed Web Development Bootcamp at IT Academy with a focus on front-end technologies, including HTML, CSS, JavaScript, and React.</w:t>
      </w:r>
      <w:r>
        <w:br/>
        <w:t>• Built and deployed web projects, including a responsive portfolio site.</w:t>
      </w:r>
      <w:r>
        <w:br/>
        <w:t>• Contributed to open-source projects, enhancing web accessibility and performance features.</w:t>
      </w:r>
      <w:r>
        <w:br/>
        <w:t>• Demonstrated adaptability and self-motivation by quickly learning and applying modern web development frameworks such as React, TypeScript, and Next.js.</w:t>
      </w:r>
      <w:r>
        <w:br/>
      </w:r>
    </w:p>
    <w:p w:rsidR="00305950" w:rsidRDefault="00000000">
      <w:pPr>
        <w:pStyle w:val="1"/>
      </w:pPr>
      <w:r>
        <w:t>Languages</w:t>
      </w:r>
    </w:p>
    <w:p w:rsidR="00305950" w:rsidRDefault="00000000">
      <w:r>
        <w:t>• English – Intermediate</w:t>
      </w:r>
      <w:r>
        <w:br/>
        <w:t>• Ukrainian – Native</w:t>
      </w:r>
      <w:r>
        <w:br/>
        <w:t>• Russian – Native</w:t>
      </w:r>
      <w:r>
        <w:br/>
      </w:r>
    </w:p>
    <w:sectPr w:rsidR="00305950" w:rsidSect="006220E7">
      <w:pgSz w:w="12240" w:h="15840"/>
      <w:pgMar w:top="782" w:right="1509" w:bottom="1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317923">
    <w:abstractNumId w:val="8"/>
  </w:num>
  <w:num w:numId="2" w16cid:durableId="1719360478">
    <w:abstractNumId w:val="6"/>
  </w:num>
  <w:num w:numId="3" w16cid:durableId="1633514284">
    <w:abstractNumId w:val="5"/>
  </w:num>
  <w:num w:numId="4" w16cid:durableId="744882976">
    <w:abstractNumId w:val="4"/>
  </w:num>
  <w:num w:numId="5" w16cid:durableId="1761488530">
    <w:abstractNumId w:val="7"/>
  </w:num>
  <w:num w:numId="6" w16cid:durableId="593317921">
    <w:abstractNumId w:val="3"/>
  </w:num>
  <w:num w:numId="7" w16cid:durableId="216481570">
    <w:abstractNumId w:val="2"/>
  </w:num>
  <w:num w:numId="8" w16cid:durableId="1983003552">
    <w:abstractNumId w:val="1"/>
  </w:num>
  <w:num w:numId="9" w16cid:durableId="78015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5950"/>
    <w:rsid w:val="00326F90"/>
    <w:rsid w:val="006220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27B305"/>
  <w14:defaultImageDpi w14:val="300"/>
  <w15:docId w15:val="{778D3F79-C160-1846-9B99-59DFAAF5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2024-10-13T20:31:00Z</dcterms:created>
  <dcterms:modified xsi:type="dcterms:W3CDTF">2024-10-13T20:31:00Z</dcterms:modified>
  <cp:category/>
</cp:coreProperties>
</file>